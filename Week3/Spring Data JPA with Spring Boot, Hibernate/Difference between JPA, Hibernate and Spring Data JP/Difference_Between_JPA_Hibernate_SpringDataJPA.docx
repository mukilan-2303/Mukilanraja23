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37BD2" w14:textId="77777777" w:rsidR="00760387" w:rsidRDefault="00000000">
      <w:pPr>
        <w:pStyle w:val="Title"/>
      </w:pPr>
      <w:r>
        <w:t>Difference Between JPA, Hibernate, and Spring Data JPA</w:t>
      </w:r>
    </w:p>
    <w:p w14:paraId="2D020EFE" w14:textId="77777777" w:rsidR="00760387" w:rsidRDefault="00000000">
      <w:pPr>
        <w:pStyle w:val="Heading1"/>
      </w:pPr>
      <w:r>
        <w:t>1. Java Persistence API (JPA)</w:t>
      </w:r>
    </w:p>
    <w:p w14:paraId="4305E8BC" w14:textId="77777777" w:rsidR="00760387" w:rsidRDefault="00000000">
      <w:r>
        <w:t>Java Persistence API (JPA) is a specification (JSR 338) that provides a standard approach for object-relational mapping (ORM) in Java applications. It defines a set of rules and interfaces for managing relational data in Java but does not provide any actual implementation. JPA includes concepts such as EntityManager, annotations like @Entity, @Table, and standard query mechanisms. It relies on implementations like Hibernate or EclipseLink to perform the actual persistence operations.</w:t>
      </w:r>
    </w:p>
    <w:p w14:paraId="54BE528E" w14:textId="77777777" w:rsidR="00760387" w:rsidRDefault="00000000">
      <w:pPr>
        <w:pStyle w:val="Heading1"/>
      </w:pPr>
      <w:r>
        <w:t>2. Hibernate</w:t>
      </w:r>
    </w:p>
    <w:p w14:paraId="2471FEC2" w14:textId="77777777" w:rsidR="00760387" w:rsidRDefault="00000000">
      <w:r>
        <w:t>Hibernate is an open-source ORM (Object Relational Mapping) framework that provides an implementation of the JPA specification. It allows developers to map Java classes to database tables and manage database operations efficiently. Hibernate comes with powerful features like lazy loading, caching, HQL (Hibernate Query Language), and support for native SQL. It can be used as a standalone ORM tool or as the underlying JPA provider in Java applications.</w:t>
      </w:r>
    </w:p>
    <w:p w14:paraId="444724E7" w14:textId="77777777" w:rsidR="00760387" w:rsidRDefault="00000000">
      <w:pPr>
        <w:pStyle w:val="Heading1"/>
      </w:pPr>
      <w:r>
        <w:t>3. Spring Data JPA</w:t>
      </w:r>
    </w:p>
    <w:p w14:paraId="2BA04D51" w14:textId="0944BFFA" w:rsidR="00760387" w:rsidRDefault="00000000">
      <w:r>
        <w:t>Spring Data JPA is a part of the Spring Framework that provides a higher level of abstraction over JPA and Hibernate. Its primary goal is to reduce boilerplate code and simplify the data access layer. It integrates seamlessly with Spring Boot and provides repositories such as CrudRepository and JpaRepository, which support common data access operations without the need to write explicit SQL or HQL queries. Spring Data JPA uses Hibernate as the default JPA provider.</w:t>
      </w:r>
    </w:p>
    <w:sectPr w:rsidR="007603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737564">
    <w:abstractNumId w:val="8"/>
  </w:num>
  <w:num w:numId="2" w16cid:durableId="1716126077">
    <w:abstractNumId w:val="6"/>
  </w:num>
  <w:num w:numId="3" w16cid:durableId="836649615">
    <w:abstractNumId w:val="5"/>
  </w:num>
  <w:num w:numId="4" w16cid:durableId="1369178811">
    <w:abstractNumId w:val="4"/>
  </w:num>
  <w:num w:numId="5" w16cid:durableId="987201043">
    <w:abstractNumId w:val="7"/>
  </w:num>
  <w:num w:numId="6" w16cid:durableId="333191524">
    <w:abstractNumId w:val="3"/>
  </w:num>
  <w:num w:numId="7" w16cid:durableId="1380202114">
    <w:abstractNumId w:val="2"/>
  </w:num>
  <w:num w:numId="8" w16cid:durableId="264315643">
    <w:abstractNumId w:val="1"/>
  </w:num>
  <w:num w:numId="9" w16cid:durableId="50417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387"/>
    <w:rsid w:val="009F243A"/>
    <w:rsid w:val="00AA1D8D"/>
    <w:rsid w:val="00B47730"/>
    <w:rsid w:val="00CB0664"/>
    <w:rsid w:val="00E271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1528A"/>
  <w14:defaultImageDpi w14:val="300"/>
  <w15:docId w15:val="{311DF80F-555D-4047-A50F-8792AD64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KRISHIKA R</cp:lastModifiedBy>
  <cp:revision>2</cp:revision>
  <dcterms:created xsi:type="dcterms:W3CDTF">2013-12-23T23:15:00Z</dcterms:created>
  <dcterms:modified xsi:type="dcterms:W3CDTF">2025-07-04T06:06:00Z</dcterms:modified>
  <cp:category/>
</cp:coreProperties>
</file>